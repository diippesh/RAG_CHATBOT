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728B6">
      <w:pPr>
        <w:pStyle w:val="37"/>
      </w:pPr>
      <w:r>
        <w:t>RAG PDF Chatbot - Workflow Progress Report</w:t>
      </w:r>
    </w:p>
    <w:p w14:paraId="75D42D9F">
      <w:pPr>
        <w:pStyle w:val="2"/>
      </w:pPr>
      <w:r>
        <w:t>1. Introduction</w:t>
      </w:r>
    </w:p>
    <w:p w14:paraId="214694D0">
      <w:r>
        <w:t>This document explains the current progress of the RAG (Retrieval Augmented Generation) PDF Chatbot project. The chatbot allows users to upload PDFs and interact with them via a conversational interface built using Streamlit. The application leverages embeddings, a vector database, and an LLM for question answering.</w:t>
      </w:r>
    </w:p>
    <w:p w14:paraId="021B33D1">
      <w:pPr>
        <w:pStyle w:val="2"/>
      </w:pPr>
      <w:r>
        <w:t>2. Workflow Diagram</w:t>
      </w:r>
    </w:p>
    <w:p w14:paraId="216C5CBC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58560" cy="2030730"/>
            <wp:effectExtent l="0" t="0" r="508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CB9B74">
      <w:pPr>
        <w:pStyle w:val="2"/>
      </w:pPr>
    </w:p>
    <w:p w14:paraId="3781570E">
      <w:pPr>
        <w:pStyle w:val="2"/>
      </w:pPr>
      <w:r>
        <w:t>3. Workflow Steps</w:t>
      </w:r>
    </w:p>
    <w:p w14:paraId="434722BA">
      <w:r>
        <w:t>The chatbot workflow can be divided into the following steps:</w:t>
      </w:r>
    </w:p>
    <w:p w14:paraId="27BF7DF8">
      <w:pPr>
        <w:pStyle w:val="23"/>
      </w:pPr>
      <w:r>
        <w:t>1. Document Upload: Users upload one or more PDF documents.</w:t>
      </w:r>
    </w:p>
    <w:p w14:paraId="02D99DE8">
      <w:pPr>
        <w:pStyle w:val="23"/>
      </w:pPr>
      <w:r>
        <w:t>2. Chunking: The PDFs are split into smaller text chunks for efficient processing.</w:t>
      </w:r>
    </w:p>
    <w:p w14:paraId="256DE0C4">
      <w:pPr>
        <w:pStyle w:val="23"/>
      </w:pPr>
      <w:r>
        <w:t>3. Embedding Generation: Each chunk is converted into numerical vectors using HuggingFace embeddings.</w:t>
      </w:r>
    </w:p>
    <w:p w14:paraId="71EF145E">
      <w:pPr>
        <w:pStyle w:val="23"/>
      </w:pPr>
      <w:r>
        <w:t>4. Vector Store: The vectors are stored in a FAISS vector database (local).</w:t>
      </w:r>
    </w:p>
    <w:p w14:paraId="632673F5">
      <w:pPr>
        <w:pStyle w:val="23"/>
      </w:pPr>
      <w:r>
        <w:t>5. Query Input: The user enters a query/question in the Streamlit UI.</w:t>
      </w:r>
    </w:p>
    <w:p w14:paraId="0ADCFD33">
      <w:pPr>
        <w:pStyle w:val="23"/>
      </w:pPr>
      <w:r>
        <w:t>6. Retrieval: The query is converted into embeddings and the most relevant chunks are retrieved from FAISS.</w:t>
      </w:r>
    </w:p>
    <w:p w14:paraId="672E9535">
      <w:pPr>
        <w:pStyle w:val="23"/>
      </w:pPr>
      <w:r>
        <w:t>7. Context Formation: Retrieved chunks are combined as context for the LLM.</w:t>
      </w:r>
    </w:p>
    <w:p w14:paraId="5CD5FEE0">
      <w:pPr>
        <w:pStyle w:val="23"/>
      </w:pPr>
      <w:r>
        <w:t>8. LLM Response: Google Gemini API (via LangChain wrapper) generates an answer based on the query + context.</w:t>
      </w:r>
    </w:p>
    <w:p w14:paraId="0F9761AC">
      <w:pPr>
        <w:pStyle w:val="23"/>
      </w:pPr>
      <w:r>
        <w:t>9. Conversational Memory: Previous interactions are stored in session state to allow follow-up questions.</w:t>
      </w:r>
    </w:p>
    <w:p w14:paraId="320650A6">
      <w:pPr>
        <w:pStyle w:val="23"/>
      </w:pPr>
      <w:r>
        <w:t>10. Output: The chatbot displays the answer in text form along with the conversation history.</w:t>
      </w:r>
    </w:p>
    <w:p w14:paraId="090ABEB0">
      <w:pPr>
        <w:pStyle w:val="2"/>
      </w:pPr>
      <w:r>
        <w:t>4. Tools &amp; Technologies</w:t>
      </w:r>
    </w:p>
    <w:p w14:paraId="7AC1D76C">
      <w:r>
        <w:t>The following tools and libraries are currently used in the chatbot:</w:t>
      </w:r>
    </w:p>
    <w:p w14:paraId="7FE09940">
      <w:pPr>
        <w:pStyle w:val="23"/>
      </w:pPr>
      <w:r>
        <w:t>Streamlit - Frontend UI for chatbot</w:t>
      </w:r>
    </w:p>
    <w:p w14:paraId="43D45E51">
      <w:pPr>
        <w:pStyle w:val="23"/>
      </w:pPr>
      <w:r>
        <w:t>LangChain - Framework for RAG pipeline</w:t>
      </w:r>
    </w:p>
    <w:p w14:paraId="4E08B82B">
      <w:pPr>
        <w:pStyle w:val="23"/>
      </w:pPr>
      <w:r>
        <w:t>HuggingFace Embeddings - Embedding model</w:t>
      </w:r>
    </w:p>
    <w:p w14:paraId="21C5A767">
      <w:pPr>
        <w:pStyle w:val="23"/>
      </w:pPr>
      <w:r>
        <w:t>FAISS - Vector database for similarity search</w:t>
      </w:r>
    </w:p>
    <w:p w14:paraId="7D338811">
      <w:pPr>
        <w:pStyle w:val="23"/>
      </w:pPr>
      <w:r>
        <w:t>Google Gemini API - LLM for generating answers</w:t>
      </w:r>
    </w:p>
    <w:p w14:paraId="2AE01109">
      <w:pPr>
        <w:pStyle w:val="23"/>
      </w:pPr>
      <w:r>
        <w:t>Session State - For conversational memory management</w:t>
      </w:r>
    </w:p>
    <w:p w14:paraId="6175FCD1">
      <w:pPr>
        <w:pStyle w:val="2"/>
      </w:pPr>
      <w:r>
        <w:t>5. Features Completed</w:t>
      </w:r>
    </w:p>
    <w:p w14:paraId="1332E0CC">
      <w:pPr>
        <w:pStyle w:val="23"/>
      </w:pPr>
      <w:r>
        <w:t>PDF upload and text chunking</w:t>
      </w:r>
    </w:p>
    <w:p w14:paraId="09BCA26E">
      <w:pPr>
        <w:pStyle w:val="23"/>
      </w:pPr>
      <w:r>
        <w:t>Embeddings creation with HuggingFace</w:t>
      </w:r>
    </w:p>
    <w:p w14:paraId="74B34671">
      <w:pPr>
        <w:pStyle w:val="23"/>
      </w:pPr>
      <w:r>
        <w:t>Vector search using FAISS</w:t>
      </w:r>
    </w:p>
    <w:p w14:paraId="68C620F3">
      <w:pPr>
        <w:pStyle w:val="23"/>
      </w:pPr>
      <w:r>
        <w:t>Integration with Google Gemini API for responses</w:t>
      </w:r>
    </w:p>
    <w:p w14:paraId="187F9672">
      <w:pPr>
        <w:pStyle w:val="23"/>
      </w:pPr>
      <w:r>
        <w:t>Streamlit UI with chat interface</w:t>
      </w:r>
    </w:p>
    <w:p w14:paraId="20F3D776">
      <w:pPr>
        <w:pStyle w:val="23"/>
      </w:pPr>
      <w:r>
        <w:t>Conversation history stored in session state</w:t>
      </w:r>
    </w:p>
    <w:p w14:paraId="33060F29">
      <w:pPr>
        <w:pStyle w:val="23"/>
      </w:pPr>
      <w:r>
        <w:t>Option to download conversation log</w:t>
      </w:r>
    </w:p>
    <w:p w14:paraId="214EB8CC">
      <w:pPr>
        <w:pStyle w:val="2"/>
      </w:pPr>
      <w:r>
        <w:t>6. Features Pending (Next Steps)</w:t>
      </w:r>
    </w:p>
    <w:p w14:paraId="43CBBEC9">
      <w:pPr>
        <w:pStyle w:val="23"/>
      </w:pPr>
      <w:r>
        <w:t>Add citations with page numbers and clickable links</w:t>
      </w:r>
    </w:p>
    <w:p w14:paraId="2AC3D47B">
      <w:pPr>
        <w:pStyle w:val="23"/>
      </w:pPr>
      <w:r>
        <w:t>Implement session ID-based conversational memory for multiple users</w:t>
      </w:r>
    </w:p>
    <w:p w14:paraId="5813A972">
      <w:pPr>
        <w:pStyle w:val="23"/>
      </w:pPr>
      <w:r>
        <w:t>Generate synthetic Q&amp;A dataset from PDFs</w:t>
      </w:r>
    </w:p>
    <w:p w14:paraId="4604D9CB">
      <w:pPr>
        <w:pStyle w:val="23"/>
      </w:pPr>
      <w:r>
        <w:t>Evaluate chatbot accuracy</w:t>
      </w:r>
    </w:p>
    <w:p w14:paraId="41A596EB">
      <w:pPr>
        <w:pStyle w:val="23"/>
      </w:pPr>
      <w:r>
        <w:rPr>
          <w:rFonts w:ascii="SimSun" w:hAnsi="SimSun" w:eastAsia="SimSun" w:cs="SimSun"/>
          <w:sz w:val="24"/>
          <w:szCs w:val="24"/>
        </w:rPr>
        <w:t>Allow the LLM to reme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mber things like names, facts, or follow-ups even if not in the PDF</w:t>
      </w:r>
    </w:p>
    <w:p w14:paraId="0291C008">
      <w:pPr>
        <w:pStyle w:val="23"/>
        <w:numPr>
          <w:numId w:val="0"/>
        </w:numPr>
        <w:spacing w:after="200" w:line="276" w:lineRule="auto"/>
        <w:contextualSpacing/>
      </w:pPr>
    </w:p>
    <w:p w14:paraId="5286F05A">
      <w:pPr>
        <w:pStyle w:val="23"/>
        <w:numPr>
          <w:numId w:val="0"/>
        </w:numPr>
        <w:spacing w:after="200" w:line="276" w:lineRule="auto"/>
        <w:contextualSpacing/>
      </w:pPr>
    </w:p>
    <w:p w14:paraId="5FD8F624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04CA7412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65DFE30E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0764AB67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14AE4224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1AF41B38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5FE252F8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1E62DA6E">
      <w:pPr>
        <w:pStyle w:val="23"/>
        <w:numPr>
          <w:numId w:val="0"/>
        </w:numPr>
        <w:spacing w:after="200" w:line="276" w:lineRule="auto"/>
        <w:contextualSpacing/>
        <w:rPr>
          <w:rFonts w:hint="default"/>
          <w:b/>
          <w:bCs/>
        </w:rPr>
      </w:pPr>
      <w:r>
        <w:rPr>
          <w:rFonts w:hint="default"/>
          <w:b/>
          <w:bCs/>
        </w:rPr>
        <w:t>Imports</w:t>
      </w:r>
    </w:p>
    <w:p w14:paraId="444F53B1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5018DAD2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You import standard libraries (os, datetime, pandas, base64) for general use.</w:t>
      </w:r>
    </w:p>
    <w:p w14:paraId="002E9B8A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3B622AAD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PyPDF2 for reading PDF files.</w:t>
      </w:r>
    </w:p>
    <w:p w14:paraId="61FD7B1F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45FDCAFF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LangChain components (text_splitter, FAISS, HuggingFaceEmbeddings, ChatGoogleGenerativeAI, PromptTemplate, load_qa_chain) for building the RAG pipeline.</w:t>
      </w:r>
    </w:p>
    <w:p w14:paraId="2AC7F24F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7B3E0813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streamlit for the UI.</w:t>
      </w:r>
    </w:p>
    <w:p w14:paraId="7B0A28B1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2799D3CC">
      <w:pPr>
        <w:pStyle w:val="23"/>
        <w:numPr>
          <w:numId w:val="0"/>
        </w:numPr>
        <w:spacing w:after="200" w:line="276" w:lineRule="auto"/>
        <w:contextualSpacing/>
        <w:rPr>
          <w:rFonts w:hint="default"/>
          <w:b/>
          <w:bCs/>
        </w:rPr>
      </w:pPr>
      <w:r>
        <w:rPr>
          <w:rFonts w:hint="default"/>
          <w:b/>
          <w:bCs/>
        </w:rPr>
        <w:t>Helper Functions</w:t>
      </w:r>
    </w:p>
    <w:p w14:paraId="275B018D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2F840A8C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get_pdf_text(pdf_docs) → Extracts raw text from uploaded PDFs.</w:t>
      </w:r>
    </w:p>
    <w:p w14:paraId="52E6E24C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0AD9D5A1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get_text_chunks(text) → Splits raw text into smaller chunks for better retrieval.</w:t>
      </w:r>
    </w:p>
    <w:p w14:paraId="28C2003F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4F8C8346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get_vector_store(text_chunks) → Converts chunks into embeddings (using HuggingFace) and stores them in a FAISS vector DB.</w:t>
      </w:r>
    </w:p>
    <w:p w14:paraId="7DA1FFA2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770F9A06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get_conversational_chain(api_key) → Defines how to query Gemini (LLM) with retrieved context and a prompt.</w:t>
      </w:r>
    </w:p>
    <w:p w14:paraId="183640CD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672EABE1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user_input(...) → The main function that handles user queries: retrieves relevant chunks, queries Gemini, displays results, and logs the conversation.</w:t>
      </w:r>
    </w:p>
    <w:p w14:paraId="620317AB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3D8416DC">
      <w:pPr>
        <w:pStyle w:val="23"/>
        <w:numPr>
          <w:numId w:val="0"/>
        </w:numPr>
        <w:spacing w:after="200" w:line="276" w:lineRule="auto"/>
        <w:contextualSpacing/>
        <w:rPr>
          <w:rFonts w:hint="default"/>
          <w:b/>
          <w:bCs/>
        </w:rPr>
      </w:pPr>
      <w:r>
        <w:rPr>
          <w:rFonts w:hint="default"/>
          <w:b/>
          <w:bCs/>
        </w:rPr>
        <w:t>Main Function (main())</w:t>
      </w:r>
    </w:p>
    <w:p w14:paraId="00FA3C75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41435CED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Sets up the Streamlit UI (page title, sidebar, inputs).</w:t>
      </w:r>
    </w:p>
    <w:p w14:paraId="3FF39055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14A4A839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Handles PDF upload and processing into a vector store.</w:t>
      </w:r>
    </w:p>
    <w:p w14:paraId="692808F6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31F3C075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Takes a user question, runs it through the retrieval + generation pipeline, and displays results.</w:t>
      </w:r>
    </w:p>
    <w:p w14:paraId="7F6EB2EE">
      <w:pPr>
        <w:pStyle w:val="23"/>
        <w:numPr>
          <w:numId w:val="0"/>
        </w:numPr>
        <w:spacing w:after="200" w:line="276" w:lineRule="auto"/>
        <w:contextualSpacing/>
        <w:rPr>
          <w:rFonts w:hint="default"/>
        </w:rPr>
      </w:pPr>
    </w:p>
    <w:p w14:paraId="763506F6">
      <w:pPr>
        <w:pStyle w:val="23"/>
        <w:numPr>
          <w:numId w:val="0"/>
        </w:numPr>
        <w:spacing w:after="200" w:line="276" w:lineRule="auto"/>
        <w:contextualSpacing/>
      </w:pPr>
      <w:r>
        <w:rPr>
          <w:rFonts w:hint="default"/>
        </w:rPr>
        <w:t>Manages conversation history via st.session_state.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356138"/>
    <w:rsid w:val="163A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dipes</cp:lastModifiedBy>
  <dcterms:modified xsi:type="dcterms:W3CDTF">2025-09-12T09:06:52Z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329E488260734B1791B5EE6C03CA4AB9_12</vt:lpwstr>
  </property>
</Properties>
</file>